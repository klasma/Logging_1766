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5978-2024 i Sunne kommun</w:t>
      </w:r>
    </w:p>
    <w:p>
      <w:r>
        <w:t>Detta dokument behandlar höga naturvärden i avverkningsanmälan A 5978-2024 i Sunne kommun. Denna avverkningsanmälan inkom 2024-02-14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violettgrå tagellav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5978-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6632177, E 406663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