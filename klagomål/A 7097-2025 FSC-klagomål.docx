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7097-2025 i Sunne kommun</w:t>
      </w:r>
    </w:p>
    <w:p>
      <w:r>
        <w:t>Detta dokument behandlar höga naturvärden i avverkningsanmälan A 7097-2025 i Sunne kommun. Denna avverkningsanmälan inkom 2025-02-13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7097-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6648444, E 386785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